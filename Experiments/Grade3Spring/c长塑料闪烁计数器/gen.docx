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2020/09/13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slope, intercept: -0.009736 1.589495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