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2018/12/09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1.70804 </w:t>
        <w:br/>
        <w:t xml:space="preserve"> intercept: 0.439286 </w:t>
        <w:br/>
        <w:t xml:space="preserve"> r-value: 0.999988 </w:t>
        <w:br/>
        <w:t xml:space="preserve"> p-value: 9.35578e-13 </w:t>
        <w:br/>
        <w:t xml:space="preserve"> std-err: 0.0037244 </w:t>
        <w:br/>
        <w:t xml:space="preserve"> r-squared: 0.999976 </w:t>
        <w:br/>
        <w:t xml:space="preserve"> 斜率标准差: 0.0037244 </w:t>
        <w:br/>
        <w:t xml:space="preserve"> 截距标准差: 0.0802261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un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