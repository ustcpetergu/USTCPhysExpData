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大物实验数据    古宜民  2018/09/21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9" Type="http://schemas.openxmlformats.org/officeDocument/2006/relationships/image" Target="media/image1.png"/><Relationship Id="rId2" Type="http://schemas.openxmlformats.org/officeDocument/2006/relationships/numbering" Target="numbering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