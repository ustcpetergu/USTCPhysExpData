
<file path=[Content_Types].xml><?xml version="1.0" encoding="utf-8"?>
<Types xmlns="http://schemas.openxmlformats.org/package/2006/content-types">
  <Default Extension="bmp" ContentType="image/bmp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2019/04/14</w:t>
      </w:r>
    </w:p>
    <w:p>
      <w:r>
        <w:t>滤波片光谱分析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钠灯各线系光谱</w:t>
      </w:r>
    </w:p>
    <w:p>
      <w:r>
        <w:drawing>
          <wp:inline xmlns:a="http://schemas.openxmlformats.org/drawingml/2006/main" xmlns:pic="http://schemas.openxmlformats.org/drawingml/2006/picture">
            <wp:extent cx="4572000" cy="27351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Na589-300V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351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a497-798V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351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Na568-633V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3511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Na616-766V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红宝石发射光谱</w:t>
      </w:r>
    </w:p>
    <w:p>
      <w:r>
        <w:drawing>
          <wp:inline xmlns:a="http://schemas.openxmlformats.org/drawingml/2006/main" xmlns:pic="http://schemas.openxmlformats.org/drawingml/2006/picture">
            <wp:extent cx="4572000" cy="273511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y-531V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1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bmp"/><Relationship Id="rId13" Type="http://schemas.openxmlformats.org/officeDocument/2006/relationships/image" Target="media/image5.bmp"/><Relationship Id="rId14" Type="http://schemas.openxmlformats.org/officeDocument/2006/relationships/image" Target="media/image6.bmp"/><Relationship Id="rId15" Type="http://schemas.openxmlformats.org/officeDocument/2006/relationships/image" Target="media/image7.bmp"/><Relationship Id="rId16" Type="http://schemas.openxmlformats.org/officeDocument/2006/relationships/image" Target="media/image8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