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2019/05/19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slope1, intercept1: -0.003696 0.174382</w:t>
      </w:r>
    </w:p>
    <w:p>
      <w:r>
        <w:t>slope2, intercept2: -0.007370 1.901179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