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2019/05/19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slope, intercept: -0.003820 5.645890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