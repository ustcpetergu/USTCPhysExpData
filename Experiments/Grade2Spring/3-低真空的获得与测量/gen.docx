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2019/04/07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k: -0.105534, b: 11.662405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k: -0.071223, b: 3.296248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