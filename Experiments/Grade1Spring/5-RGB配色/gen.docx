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2018/05/04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gh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10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